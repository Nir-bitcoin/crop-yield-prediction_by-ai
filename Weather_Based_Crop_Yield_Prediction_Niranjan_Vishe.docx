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502A14">
      <w:pPr>
        <w:pStyle w:val="36"/>
      </w:pPr>
      <w:r>
        <w:t>Weather-Based Crop Yield Prediction using Data Science Techniques</w:t>
      </w:r>
    </w:p>
    <w:p w14:paraId="4690CA19">
      <w:r>
        <w:t>Domain: Data Science</w:t>
      </w:r>
    </w:p>
    <w:p w14:paraId="623B5C16">
      <w:r>
        <w:t>Author: Niranjan Vishe</w:t>
      </w:r>
    </w:p>
    <w:p w14:paraId="778AAD68">
      <w:r>
        <w:t>Department: Computer Science &amp; Engineering</w:t>
      </w:r>
    </w:p>
    <w:p w14:paraId="5A95DD10">
      <w:r>
        <w:t>Institute: SKN Sinhgad Institute of Technology and Science, Lonavala</w:t>
      </w:r>
    </w:p>
    <w:p w14:paraId="0FE29E78">
      <w:r>
        <w:t>Email: mr.niranjanvishe2006@gmail.com</w:t>
      </w:r>
    </w:p>
    <w:p w14:paraId="47B589DA">
      <w:pPr>
        <w:pStyle w:val="2"/>
      </w:pPr>
      <w:r>
        <w:t>Abstract</w:t>
      </w:r>
    </w:p>
    <w:p w14:paraId="34EA4279">
      <w:r>
        <w:t>This research focuses on the development of a weather-based crop yield prediction model using data science methodologies. As agricultural productivity is highly dependent on climatic factors, accurate prediction of crop yield based on weather parameters can significantly benefit farmers and policymakers. The project aims to build an intelligent prediction system using machine learning models trained on historical crop and weather data. By leveraging data science tools and techniques, this system will enable better decision-making and help in optimizing agricultural outputs.</w:t>
      </w:r>
    </w:p>
    <w:p w14:paraId="517D00DC">
      <w:pPr>
        <w:pStyle w:val="2"/>
      </w:pPr>
      <w:r>
        <w:t>I. Introduction</w:t>
      </w:r>
    </w:p>
    <w:p w14:paraId="593C7996">
      <w:r>
        <w:t>Agriculture is a vital sector of the economy, yet it remains vulnerable to unpredictable climatic changes. Traditional crop prediction methods rely on empirical or fixed-seasonal data, which may not account for real-time weather dynamics. With the rise of big data and machine learning, it is now feasible to forecast crop yields more accurately using historical weather data, rainfall patterns, and soil parameters. This project explores how data science can be used to build predictive models that help in early decision-making and risk mitigation.</w:t>
      </w:r>
    </w:p>
    <w:p w14:paraId="4A400FB8">
      <w:pPr>
        <w:pStyle w:val="2"/>
      </w:pPr>
      <w:r>
        <w:t>II. Objectives</w:t>
      </w:r>
    </w:p>
    <w:p w14:paraId="233D42EB">
      <w:r>
        <w:t>- To collect and pre</w:t>
      </w:r>
      <w:r>
        <w:rPr>
          <w:rFonts w:hint="default"/>
          <w:lang w:val="en-US"/>
        </w:rPr>
        <w:t>-</w:t>
      </w:r>
      <w:bookmarkStart w:id="0" w:name="_GoBack"/>
      <w:bookmarkEnd w:id="0"/>
      <w:r>
        <w:t>process historical weather and crop yield data.</w:t>
      </w:r>
      <w:r>
        <w:br w:type="textWrapping"/>
      </w:r>
      <w:r>
        <w:t>- To identify key weather variables influencing crop production.</w:t>
      </w:r>
      <w:r>
        <w:br w:type="textWrapping"/>
      </w:r>
      <w:r>
        <w:t>- To apply machine learning models for yield prediction.</w:t>
      </w:r>
      <w:r>
        <w:br w:type="textWrapping"/>
      </w:r>
      <w:r>
        <w:t>- To evaluate model performance using standard metrics (e.g., RMSE, R²).</w:t>
      </w:r>
      <w:r>
        <w:br w:type="textWrapping"/>
      </w:r>
      <w:r>
        <w:t>- To develop a user-friendly dashboard for visualization and decision support.</w:t>
      </w:r>
    </w:p>
    <w:p w14:paraId="0667CDB2">
      <w:pPr>
        <w:pStyle w:val="2"/>
      </w:pPr>
      <w:r>
        <w:t>III. Problem Statement</w:t>
      </w:r>
    </w:p>
    <w:p w14:paraId="0438336F">
      <w:r>
        <w:t>Inconsistent weather conditions often result in unpredictable agricultural outputs, affecting farmer income and food security. There is a pressing need for a predictive solution that can assist in estimating crop yields based on climatic patterns. Traditional models lack adaptability and data integration capabilities, making them less accurate. Hence, an intelligent, data-driven approach is needed for reliable forecasting.</w:t>
      </w:r>
    </w:p>
    <w:p w14:paraId="06C3DD39">
      <w:pPr>
        <w:pStyle w:val="2"/>
      </w:pPr>
      <w:r>
        <w:t>IV. Literature Review</w:t>
      </w:r>
    </w:p>
    <w:p w14:paraId="254A474A">
      <w:r>
        <w:t>Previous studies have employed regression models, remote sensing data, and time-series analysis to predict crop yields. Tools like DSSAT and APSIM simulate crop growth based on environment variables but require complex configurations. Modern machine learning models such as Random Forest, XGBoost, and LSTM have demonstrated improved accuracy in prediction tasks involving temporal and spatial data. However, integrating these models into a unified, interpretable system for practical usage remains an open challenge.</w:t>
      </w:r>
    </w:p>
    <w:p w14:paraId="4637B819">
      <w:pPr>
        <w:pStyle w:val="2"/>
      </w:pPr>
      <w:r>
        <w:t>V. Proposed System / Methodology</w:t>
      </w:r>
    </w:p>
    <w:p w14:paraId="4B12395B">
      <w:r>
        <w:t>The system will follow the data science lifecycle:</w:t>
      </w:r>
      <w:r>
        <w:br w:type="textWrapping"/>
      </w:r>
      <w:r>
        <w:t>1. Data Collection – Historical weather and crop data from sources like IMD, FAO, or Kaggle.</w:t>
      </w:r>
      <w:r>
        <w:br w:type="textWrapping"/>
      </w:r>
      <w:r>
        <w:t>2. Preprocessing – Data cleaning, feature selection, and normalization.</w:t>
      </w:r>
      <w:r>
        <w:br w:type="textWrapping"/>
      </w:r>
      <w:r>
        <w:t>3. Exploratory Data Analysis – Identifying correlations, trends, and anomalies.</w:t>
      </w:r>
      <w:r>
        <w:br w:type="textWrapping"/>
      </w:r>
      <w:r>
        <w:t>4. Modeling – Training machine learning models (e.g., Linear Regression, Random Forest, XGBoost).</w:t>
      </w:r>
      <w:r>
        <w:br w:type="textWrapping"/>
      </w:r>
      <w:r>
        <w:t>5. Evaluation – Performance metrics and model tuning.</w:t>
      </w:r>
      <w:r>
        <w:br w:type="textWrapping"/>
      </w:r>
      <w:r>
        <w:t>6. Deployment – Creating a web-based interface using Python (Flask/Streamlit) for real-time predictions.</w:t>
      </w:r>
    </w:p>
    <w:p w14:paraId="1ACA50DF">
      <w:pPr>
        <w:pStyle w:val="2"/>
      </w:pPr>
      <w:r>
        <w:t>VI. Technology Stack</w:t>
      </w:r>
    </w:p>
    <w:p w14:paraId="4B8F214D">
      <w:r>
        <w:t>- Languages: Python, SQL</w:t>
      </w:r>
      <w:r>
        <w:br w:type="textWrapping"/>
      </w:r>
      <w:r>
        <w:t>- Libraries: Pandas, NumPy, Scikit-learn, XGBoost, Matplotlib, Seaborn</w:t>
      </w:r>
      <w:r>
        <w:br w:type="textWrapping"/>
      </w:r>
      <w:r>
        <w:t>- Backend: Flask / Django</w:t>
      </w:r>
      <w:r>
        <w:br w:type="textWrapping"/>
      </w:r>
      <w:r>
        <w:t>- Frontend: HTML, CSS, JavaScript (optional: Dash or Streamlit)</w:t>
      </w:r>
      <w:r>
        <w:br w:type="textWrapping"/>
      </w:r>
      <w:r>
        <w:t>- Database: PostgreSQL or MongoDB</w:t>
      </w:r>
      <w:r>
        <w:br w:type="textWrapping"/>
      </w:r>
      <w:r>
        <w:t>- Tools: Jupyter Notebook, Git, VS Code</w:t>
      </w:r>
      <w:r>
        <w:br w:type="textWrapping"/>
      </w:r>
      <w:r>
        <w:t>- Hosting: Heroku / Render / AWS</w:t>
      </w:r>
    </w:p>
    <w:p w14:paraId="75C42279">
      <w:pPr>
        <w:pStyle w:val="2"/>
      </w:pPr>
      <w:r>
        <w:t>VII. Expected Outcome</w:t>
      </w:r>
    </w:p>
    <w:p w14:paraId="698FD9EE">
      <w:r>
        <w:t>- Accurate prediction of crop yield based on weather input.</w:t>
      </w:r>
      <w:r>
        <w:br w:type="textWrapping"/>
      </w:r>
      <w:r>
        <w:t>- Interactive dashboard with visualization of yield trends.</w:t>
      </w:r>
      <w:r>
        <w:br w:type="textWrapping"/>
      </w:r>
      <w:r>
        <w:t>- Early warning system for low-yield conditions.</w:t>
      </w:r>
      <w:r>
        <w:br w:type="textWrapping"/>
      </w:r>
      <w:r>
        <w:t>- Decision-making aid for farmers and agricultural agencies.</w:t>
      </w:r>
    </w:p>
    <w:p w14:paraId="5FE36A22">
      <w:pPr>
        <w:pStyle w:val="2"/>
      </w:pPr>
      <w:r>
        <w:t>VIII. Conclusion</w:t>
      </w:r>
    </w:p>
    <w:p w14:paraId="6603EA12">
      <w:r>
        <w:t>By applying data science techniques to historical and real-time weather data, this project aims to deliver a reliable and scalable solution for crop yield prediction. It not only promotes data-driven agriculture but also supports sustainable farming practices. Future improvements could include satellite imagery integration, crop-specific models, and mobile app deployment.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54512F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niranjan vishe</cp:lastModifiedBy>
  <dcterms:modified xsi:type="dcterms:W3CDTF">2025-04-15T12:20:21Z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64EF5E43CB2E4E14ACB8DDDA906AA3BC_12</vt:lpwstr>
  </property>
</Properties>
</file>